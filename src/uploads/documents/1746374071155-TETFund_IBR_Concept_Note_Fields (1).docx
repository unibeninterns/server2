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38" w:rsidRDefault="00AC32CE">
      <w:pPr>
        <w:pStyle w:val="Heading1"/>
      </w:pPr>
      <w:bookmarkStart w:id="0" w:name="_GoBack"/>
      <w:bookmarkEnd w:id="0"/>
      <w:r>
        <w:t>Fields for TETFund IBR Concept Note Submission Form</w:t>
      </w:r>
    </w:p>
    <w:p w:rsidR="00475138" w:rsidRDefault="00AC32CE">
      <w:pPr>
        <w:pStyle w:val="Heading2"/>
      </w:pPr>
      <w:r>
        <w:t>Basic Information</w:t>
      </w:r>
    </w:p>
    <w:p w:rsidR="00475138" w:rsidRDefault="00AC32CE">
      <w:pPr>
        <w:pStyle w:val="ListBullet"/>
      </w:pPr>
      <w:r>
        <w:t>Full Name of Lead Researcher</w:t>
      </w:r>
    </w:p>
    <w:p w:rsidR="00475138" w:rsidRDefault="00AC32CE">
      <w:pPr>
        <w:pStyle w:val="ListBullet"/>
      </w:pPr>
      <w:r>
        <w:t>Academic Title/Rank (e.g., Lecturer II, Senior Lecturer, Professor)</w:t>
      </w:r>
    </w:p>
    <w:p w:rsidR="00475138" w:rsidRDefault="00AC32CE">
      <w:pPr>
        <w:pStyle w:val="ListBullet"/>
      </w:pPr>
      <w:r>
        <w:t>Department</w:t>
      </w:r>
    </w:p>
    <w:p w:rsidR="00475138" w:rsidRDefault="00AC32CE">
      <w:pPr>
        <w:pStyle w:val="ListBullet"/>
      </w:pPr>
      <w:r>
        <w:t>Faculty</w:t>
      </w:r>
    </w:p>
    <w:p w:rsidR="00475138" w:rsidRDefault="00AC32CE">
      <w:pPr>
        <w:pStyle w:val="ListBullet"/>
      </w:pPr>
      <w:r>
        <w:t>UNIBEN Email Address</w:t>
      </w:r>
    </w:p>
    <w:p w:rsidR="00475138" w:rsidRDefault="00AC32CE">
      <w:pPr>
        <w:pStyle w:val="ListBullet"/>
      </w:pPr>
      <w:r>
        <w:t>Alternative Email Address (optional)</w:t>
      </w:r>
    </w:p>
    <w:p w:rsidR="00475138" w:rsidRDefault="00AC32CE">
      <w:pPr>
        <w:pStyle w:val="ListBullet"/>
      </w:pPr>
      <w:r>
        <w:t xml:space="preserve">Phone </w:t>
      </w:r>
      <w:r>
        <w:t>Number</w:t>
      </w:r>
    </w:p>
    <w:p w:rsidR="00475138" w:rsidRDefault="00AC32CE">
      <w:pPr>
        <w:pStyle w:val="Heading2"/>
      </w:pPr>
      <w:r>
        <w:t>Research Team</w:t>
      </w:r>
    </w:p>
    <w:p w:rsidR="00475138" w:rsidRDefault="00AC32CE">
      <w:pPr>
        <w:pStyle w:val="ListBullet"/>
      </w:pPr>
      <w:r>
        <w:t>Name(s) of Co-Investigator(s) (if applicable)</w:t>
      </w:r>
    </w:p>
    <w:p w:rsidR="00475138" w:rsidRDefault="00AC32CE">
      <w:pPr>
        <w:pStyle w:val="ListBullet"/>
      </w:pPr>
      <w:r>
        <w:t>Department(s) and Faculty(ies) of Co-Investigator(s) (optional but recommended)</w:t>
      </w:r>
    </w:p>
    <w:p w:rsidR="00475138" w:rsidRDefault="00AC32CE">
      <w:pPr>
        <w:pStyle w:val="Heading2"/>
      </w:pPr>
      <w:r>
        <w:t>Project Information</w:t>
      </w:r>
    </w:p>
    <w:p w:rsidR="00475138" w:rsidRDefault="00AC32CE">
      <w:pPr>
        <w:pStyle w:val="ListBullet"/>
      </w:pPr>
      <w:r>
        <w:t>Project Title</w:t>
      </w:r>
    </w:p>
    <w:p w:rsidR="00475138" w:rsidRDefault="00AC32CE">
      <w:pPr>
        <w:pStyle w:val="ListBullet"/>
      </w:pPr>
      <w:r>
        <w:t>Background and Problem Statement (Max 200 words)</w:t>
      </w:r>
    </w:p>
    <w:p w:rsidR="00475138" w:rsidRDefault="00AC32CE">
      <w:pPr>
        <w:pStyle w:val="ListBullet"/>
      </w:pPr>
      <w:r>
        <w:t>Research Objectives (Clear</w:t>
      </w:r>
      <w:r>
        <w:t xml:space="preserve"> and measurable)</w:t>
      </w:r>
    </w:p>
    <w:p w:rsidR="00475138" w:rsidRDefault="00AC32CE">
      <w:pPr>
        <w:pStyle w:val="ListBullet"/>
      </w:pPr>
      <w:r>
        <w:t>Proposed Methodology Overview (Max 250 words)</w:t>
      </w:r>
    </w:p>
    <w:p w:rsidR="00475138" w:rsidRDefault="00AC32CE">
      <w:pPr>
        <w:pStyle w:val="ListBullet"/>
      </w:pPr>
      <w:r>
        <w:t>Expected Outcomes and Impact</w:t>
      </w:r>
    </w:p>
    <w:p w:rsidR="00475138" w:rsidRDefault="00AC32CE">
      <w:pPr>
        <w:pStyle w:val="ListBullet"/>
      </w:pPr>
      <w:r>
        <w:t>Brief Work Plan (Highlight main activities)</w:t>
      </w:r>
    </w:p>
    <w:p w:rsidR="00475138" w:rsidRDefault="00AC32CE">
      <w:pPr>
        <w:pStyle w:val="ListBullet"/>
      </w:pPr>
      <w:r>
        <w:t>Estimated Budget Summary (Indicative figure only)</w:t>
      </w:r>
    </w:p>
    <w:p w:rsidR="00475138" w:rsidRDefault="00AC32CE">
      <w:pPr>
        <w:pStyle w:val="Heading2"/>
      </w:pPr>
      <w:r>
        <w:t>Upload Section</w:t>
      </w:r>
    </w:p>
    <w:p w:rsidR="00475138" w:rsidRDefault="00AC32CE">
      <w:pPr>
        <w:pStyle w:val="ListBullet"/>
      </w:pPr>
      <w:r>
        <w:t>Upload Short CV of Lead Researcher (Max 2 pages; PDF or</w:t>
      </w:r>
      <w:r>
        <w:t xml:space="preserve"> DOC format)</w:t>
      </w:r>
    </w:p>
    <w:sectPr w:rsidR="00475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138"/>
    <w:rsid w:val="00AA1D8D"/>
    <w:rsid w:val="00AC32C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3836247-C4E6-4A8E-9814-A053775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073CD2-14B2-4B32-B930-2DEDF77F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Author</cp:lastModifiedBy>
  <cp:revision>2</cp:revision>
  <dcterms:created xsi:type="dcterms:W3CDTF">2025-04-26T09:48:00Z</dcterms:created>
  <dcterms:modified xsi:type="dcterms:W3CDTF">2025-04-26T09:48:00Z</dcterms:modified>
  <cp:category/>
</cp:coreProperties>
</file>